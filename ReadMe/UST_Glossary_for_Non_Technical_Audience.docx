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C0F6C" w14:textId="77777777" w:rsidR="00233A33" w:rsidRDefault="00000000">
      <w:pPr>
        <w:pStyle w:val="Heading1"/>
      </w:pPr>
      <w:r>
        <w:t>Glossary for Non-Technical Audience – UST AccelerateUS Event</w:t>
      </w:r>
    </w:p>
    <w:p w14:paraId="52384E84" w14:textId="77777777" w:rsidR="00233A33" w:rsidRDefault="00000000">
      <w:r>
        <w:t>This glossary provides simple definitions and helpful resources for key terms used in software testing, AI, and IT. It’s designed to support attendees with non-technical backgrounds.</w:t>
      </w:r>
    </w:p>
    <w:p w14:paraId="55290535" w14:textId="77777777" w:rsidR="00233A33" w:rsidRDefault="00000000">
      <w:pPr>
        <w:pStyle w:val="Heading2"/>
      </w:pPr>
      <w:r>
        <w:t>Artificial Intelligence (AI)</w:t>
      </w:r>
    </w:p>
    <w:p w14:paraId="21B99846" w14:textId="77777777" w:rsidR="00233A33" w:rsidRDefault="00000000">
      <w:r>
        <w:t>AI refers to technology that enables machines to simulate human intelligence, such as problem-solving and learning.</w:t>
      </w:r>
    </w:p>
    <w:p w14:paraId="68137CFC" w14:textId="77777777" w:rsidR="00233A33" w:rsidRDefault="00000000">
      <w:r>
        <w:t>Learn more: https://www.ibm.com/cloud/learn/what-is-artificial-intelligence</w:t>
      </w:r>
    </w:p>
    <w:p w14:paraId="4EAEBB4B" w14:textId="77777777" w:rsidR="00233A33" w:rsidRDefault="00000000">
      <w:pPr>
        <w:pStyle w:val="Heading2"/>
      </w:pPr>
      <w:r>
        <w:t>Machine Learning (ML)</w:t>
      </w:r>
    </w:p>
    <w:p w14:paraId="20540DBB" w14:textId="77777777" w:rsidR="00233A33" w:rsidRDefault="00000000">
      <w:r>
        <w:t>ML is a subset of AI that uses data to train models and make predictions or decisions.</w:t>
      </w:r>
    </w:p>
    <w:p w14:paraId="539F7E79" w14:textId="77777777" w:rsidR="00233A33" w:rsidRDefault="00000000">
      <w:r>
        <w:t>Learn more: https://www.ibm.com/cloud/learn/machine-learning</w:t>
      </w:r>
    </w:p>
    <w:p w14:paraId="28C3C2FF" w14:textId="77777777" w:rsidR="00233A33" w:rsidRDefault="00000000">
      <w:pPr>
        <w:pStyle w:val="Heading2"/>
      </w:pPr>
      <w:r>
        <w:t>Deep Learning (DL)</w:t>
      </w:r>
    </w:p>
    <w:p w14:paraId="791C7EB5" w14:textId="77777777" w:rsidR="00233A33" w:rsidRDefault="00000000">
      <w:r>
        <w:t>DL is a more complex form of ML using neural networks to analyze data in layers and recognize patterns.</w:t>
      </w:r>
    </w:p>
    <w:p w14:paraId="5535F04C" w14:textId="77777777" w:rsidR="00233A33" w:rsidRDefault="00000000">
      <w:r>
        <w:t>Learn more: https://www.geeksforgeeks.org/introduction-to-deep-learning/</w:t>
      </w:r>
    </w:p>
    <w:p w14:paraId="115067E8" w14:textId="77777777" w:rsidR="00233A33" w:rsidRDefault="00000000">
      <w:pPr>
        <w:pStyle w:val="Heading2"/>
      </w:pPr>
      <w:r>
        <w:t>Natural Language Processing (NLP)</w:t>
      </w:r>
    </w:p>
    <w:p w14:paraId="54AEF005" w14:textId="77777777" w:rsidR="00233A33" w:rsidRDefault="00000000">
      <w:r>
        <w:t>NLP helps computers understand, interpret, and generate human language.</w:t>
      </w:r>
    </w:p>
    <w:p w14:paraId="563AC742" w14:textId="77777777" w:rsidR="00233A33" w:rsidRDefault="00000000">
      <w:r>
        <w:t>Learn more: https://www.techtarget.com/searchenterpriseai/definition/natural-language-processing-NLP</w:t>
      </w:r>
    </w:p>
    <w:p w14:paraId="27FB07D8" w14:textId="77777777" w:rsidR="00233A33" w:rsidRDefault="00000000">
      <w:pPr>
        <w:pStyle w:val="Heading2"/>
      </w:pPr>
      <w:r>
        <w:t>Large Language Model (LLM)</w:t>
      </w:r>
    </w:p>
    <w:p w14:paraId="6468AD47" w14:textId="77777777" w:rsidR="00233A33" w:rsidRDefault="00000000">
      <w:r>
        <w:t>LLMs are advanced NLP models trained on large datasets to generate and understand human-like text.</w:t>
      </w:r>
    </w:p>
    <w:p w14:paraId="1ECC6565" w14:textId="77777777" w:rsidR="00233A33" w:rsidRDefault="00000000">
      <w:r>
        <w:t>Learn more: https://www.techtarget.com/searchenterpriseai/definition/large-language-model-LLM</w:t>
      </w:r>
    </w:p>
    <w:p w14:paraId="225A9D0C" w14:textId="77777777" w:rsidR="00233A33" w:rsidRDefault="00000000">
      <w:pPr>
        <w:pStyle w:val="Heading2"/>
      </w:pPr>
      <w:r>
        <w:t>Selenium</w:t>
      </w:r>
    </w:p>
    <w:p w14:paraId="0947A889" w14:textId="77777777" w:rsidR="00233A33" w:rsidRDefault="00000000">
      <w:r>
        <w:t>Selenium is a tool used for automating web browsers, primarily for testing web applications.</w:t>
      </w:r>
    </w:p>
    <w:p w14:paraId="1D1934B6" w14:textId="77777777" w:rsidR="00233A33" w:rsidRDefault="00000000">
      <w:r>
        <w:t>Learn more: https://www.selenium.dev/</w:t>
      </w:r>
    </w:p>
    <w:p w14:paraId="6B07F2A5" w14:textId="77777777" w:rsidR="00233A33" w:rsidRDefault="00000000">
      <w:pPr>
        <w:pStyle w:val="Heading2"/>
      </w:pPr>
      <w:r>
        <w:t>Test Automation</w:t>
      </w:r>
    </w:p>
    <w:p w14:paraId="2AF49D8D" w14:textId="77777777" w:rsidR="00233A33" w:rsidRDefault="00000000">
      <w:r>
        <w:t>Test automation uses software to perform tests on applications automatically, saving time and increasing reliability.</w:t>
      </w:r>
    </w:p>
    <w:p w14:paraId="054CFC93" w14:textId="77777777" w:rsidR="00233A33" w:rsidRDefault="00000000">
      <w:r>
        <w:lastRenderedPageBreak/>
        <w:t>Learn more: https://www.guru99.com/automation-testing.html</w:t>
      </w:r>
    </w:p>
    <w:p w14:paraId="7582386A" w14:textId="77777777" w:rsidR="00233A33" w:rsidRDefault="00000000">
      <w:pPr>
        <w:pStyle w:val="Heading2"/>
      </w:pPr>
      <w:r>
        <w:t>Self-Healing Tests</w:t>
      </w:r>
    </w:p>
    <w:p w14:paraId="1FBB305F" w14:textId="77777777" w:rsidR="00233A33" w:rsidRDefault="00000000">
      <w:r>
        <w:t>These are tests that automatically adapt to small changes in an application, reducing the need for manual updates.</w:t>
      </w:r>
    </w:p>
    <w:p w14:paraId="6B3B7BB5" w14:textId="77777777" w:rsidR="00233A33" w:rsidRDefault="00000000">
      <w:r>
        <w:t>Learn more: https://testim.io/blog/self-healing-tests/</w:t>
      </w:r>
    </w:p>
    <w:p w14:paraId="6405CEBB" w14:textId="77777777" w:rsidR="00233A33" w:rsidRDefault="00000000">
      <w:pPr>
        <w:pStyle w:val="Heading2"/>
      </w:pPr>
      <w:r>
        <w:t>Test Case</w:t>
      </w:r>
    </w:p>
    <w:p w14:paraId="4DD8BF10" w14:textId="77777777" w:rsidR="00233A33" w:rsidRDefault="00000000">
      <w:r>
        <w:t>A test case is a specific scenario used to check whether a part of an application works as expected.</w:t>
      </w:r>
    </w:p>
    <w:p w14:paraId="0F26AE92" w14:textId="77777777" w:rsidR="00233A33" w:rsidRDefault="00000000">
      <w:r>
        <w:t>Learn more: https://www.guru99.com/test-case.html</w:t>
      </w:r>
    </w:p>
    <w:p w14:paraId="5A03BDC7" w14:textId="77777777" w:rsidR="00233A33" w:rsidRDefault="00000000">
      <w:pPr>
        <w:pStyle w:val="Heading2"/>
      </w:pPr>
      <w:r>
        <w:t>Regression Testing</w:t>
      </w:r>
    </w:p>
    <w:p w14:paraId="5C94519C" w14:textId="77777777" w:rsidR="00233A33" w:rsidRDefault="00000000">
      <w:r>
        <w:t>Regression testing ensures that recent code changes haven't negatively impacted existing functionality.</w:t>
      </w:r>
    </w:p>
    <w:p w14:paraId="410BB11A" w14:textId="77777777" w:rsidR="00233A33" w:rsidRDefault="00000000">
      <w:r>
        <w:t>Learn more: https://www.browserstack.com/guide/regression-testing</w:t>
      </w:r>
    </w:p>
    <w:p w14:paraId="78960DB4" w14:textId="77777777" w:rsidR="00233A33" w:rsidRDefault="00000000">
      <w:pPr>
        <w:pStyle w:val="Heading2"/>
      </w:pPr>
      <w:r>
        <w:t>Exploratory Testing</w:t>
      </w:r>
    </w:p>
    <w:p w14:paraId="2F98BBBC" w14:textId="77777777" w:rsidR="00233A33" w:rsidRDefault="00000000">
      <w:r>
        <w:t>Exploratory testing is unscripted testing where testers use their knowledge to discover issues.</w:t>
      </w:r>
    </w:p>
    <w:p w14:paraId="1166F331" w14:textId="77777777" w:rsidR="00233A33" w:rsidRDefault="00000000">
      <w:r>
        <w:t>Learn more: https://www.guru99.com/exploratory-testing.html</w:t>
      </w:r>
    </w:p>
    <w:p w14:paraId="358C54C0" w14:textId="77777777" w:rsidR="00233A33" w:rsidRDefault="00000000">
      <w:pPr>
        <w:pStyle w:val="Heading2"/>
      </w:pPr>
      <w:r>
        <w:t>Continuous Integration / Continuous Deployment (CI/CD)</w:t>
      </w:r>
    </w:p>
    <w:p w14:paraId="639C1B32" w14:textId="77777777" w:rsidR="00233A33" w:rsidRDefault="00000000">
      <w:r>
        <w:t>CI/CD is a development practice where code changes are automatically tested and deployed quickly and frequently.</w:t>
      </w:r>
    </w:p>
    <w:p w14:paraId="76CC3802" w14:textId="77777777" w:rsidR="00233A33" w:rsidRDefault="00000000">
      <w:r>
        <w:t>Learn more: https://www.redhat.com/en/topics/devops/what-is-ci-cd</w:t>
      </w:r>
    </w:p>
    <w:p w14:paraId="138DA5AE" w14:textId="77777777" w:rsidR="00233A33" w:rsidRDefault="00000000">
      <w:pPr>
        <w:pStyle w:val="Heading2"/>
      </w:pPr>
      <w:r>
        <w:t>Defect Reporting</w:t>
      </w:r>
    </w:p>
    <w:p w14:paraId="3C19CEEA" w14:textId="77777777" w:rsidR="00233A33" w:rsidRDefault="00000000">
      <w:r>
        <w:t>Defect reporting is the process of documenting errors found during testing.</w:t>
      </w:r>
    </w:p>
    <w:p w14:paraId="4523C485" w14:textId="77777777" w:rsidR="00233A33" w:rsidRDefault="00000000">
      <w:r>
        <w:t>Learn more: https://www.guru99.com/defect-management-process.html</w:t>
      </w:r>
    </w:p>
    <w:p w14:paraId="0836F02C" w14:textId="77777777" w:rsidR="00233A33" w:rsidRDefault="00000000">
      <w:pPr>
        <w:pStyle w:val="Heading2"/>
      </w:pPr>
      <w:r>
        <w:t>Synthetic Data</w:t>
      </w:r>
    </w:p>
    <w:p w14:paraId="3EA870E5" w14:textId="77777777" w:rsidR="00233A33" w:rsidRDefault="00000000">
      <w:r>
        <w:t>Synthetic data is artificially created data used for testing when real data is unavailable or sensitive.</w:t>
      </w:r>
    </w:p>
    <w:p w14:paraId="5EFFE1C6" w14:textId="77777777" w:rsidR="00233A33" w:rsidRDefault="00000000">
      <w:r>
        <w:t>Learn more: https://www.ibm.com/topics/synthetic-data</w:t>
      </w:r>
    </w:p>
    <w:p w14:paraId="198547F1" w14:textId="77777777" w:rsidR="00233A33" w:rsidRDefault="00000000">
      <w:pPr>
        <w:pStyle w:val="Heading2"/>
      </w:pPr>
      <w:r>
        <w:t>Scripted Automation</w:t>
      </w:r>
    </w:p>
    <w:p w14:paraId="2925A851" w14:textId="77777777" w:rsidR="00233A33" w:rsidRDefault="00000000">
      <w:r>
        <w:t>This involves writing code for automated tests using programming languages.</w:t>
      </w:r>
    </w:p>
    <w:p w14:paraId="24B6F502" w14:textId="77777777" w:rsidR="00233A33" w:rsidRDefault="00000000">
      <w:r>
        <w:t>Learn more: https://www.softwaretestinghelp.com/scripted-testing/</w:t>
      </w:r>
    </w:p>
    <w:p w14:paraId="19E20F71" w14:textId="77777777" w:rsidR="00233A33" w:rsidRDefault="00000000">
      <w:pPr>
        <w:pStyle w:val="Heading2"/>
      </w:pPr>
      <w:r>
        <w:lastRenderedPageBreak/>
        <w:t>Low-Code / No-Code</w:t>
      </w:r>
    </w:p>
    <w:p w14:paraId="107720FE" w14:textId="77777777" w:rsidR="00233A33" w:rsidRDefault="00000000">
      <w:r>
        <w:t>Platforms that allow users to create applications or automation with minimal coding skills.</w:t>
      </w:r>
    </w:p>
    <w:p w14:paraId="453979EE" w14:textId="77777777" w:rsidR="00233A33" w:rsidRDefault="00000000">
      <w:r>
        <w:t>Learn more: https://www.salesforce.com/products/platform/best-practices/low-code-vs-no-code/</w:t>
      </w:r>
    </w:p>
    <w:p w14:paraId="49076824" w14:textId="77777777" w:rsidR="00233A33" w:rsidRDefault="00000000">
      <w:pPr>
        <w:pStyle w:val="Heading2"/>
      </w:pPr>
      <w:r>
        <w:t>Visual Testing</w:t>
      </w:r>
    </w:p>
    <w:p w14:paraId="3C330E43" w14:textId="77777777" w:rsidR="00233A33" w:rsidRDefault="00000000">
      <w:r>
        <w:t>A method of checking that an app looks correct across different devices or browsers using image comparison.</w:t>
      </w:r>
    </w:p>
    <w:p w14:paraId="0DB6EA5F" w14:textId="77777777" w:rsidR="00233A33" w:rsidRDefault="00000000">
      <w:r>
        <w:t>Learn more: https://applitools.com/visual-testing/</w:t>
      </w:r>
    </w:p>
    <w:p w14:paraId="3D4A03AC" w14:textId="77777777" w:rsidR="00233A33" w:rsidRDefault="00000000">
      <w:pPr>
        <w:pStyle w:val="Heading2"/>
      </w:pPr>
      <w:r>
        <w:t>Generative AI</w:t>
      </w:r>
    </w:p>
    <w:p w14:paraId="5B7BAA0F" w14:textId="77777777" w:rsidR="00233A33" w:rsidRDefault="00000000">
      <w:r>
        <w:t>A type of AI that generates new content, like test scripts or user data, from examples and patterns.</w:t>
      </w:r>
    </w:p>
    <w:p w14:paraId="3237F3B7" w14:textId="77777777" w:rsidR="00233A33" w:rsidRDefault="00000000">
      <w:r>
        <w:t>Learn more: https://www.zdnet.com/article/what-is-generative-ai-everything-you-need-to-know/</w:t>
      </w:r>
    </w:p>
    <w:p w14:paraId="278D8D65" w14:textId="77777777" w:rsidR="00233A33" w:rsidRDefault="00000000">
      <w:pPr>
        <w:pStyle w:val="Heading2"/>
      </w:pPr>
      <w:r>
        <w:t>Prompt Engineering</w:t>
      </w:r>
    </w:p>
    <w:p w14:paraId="7C763454" w14:textId="77777777" w:rsidR="00233A33" w:rsidRDefault="00000000">
      <w:r>
        <w:t>The process of crafting input prompts to guide AI tools effectively and produce useful results.</w:t>
      </w:r>
    </w:p>
    <w:p w14:paraId="5DC27625" w14:textId="77777777" w:rsidR="00233A33" w:rsidRDefault="00000000">
      <w:r>
        <w:t>Learn more: https://builtin.com/artificial-intelligence/prompt-engineering</w:t>
      </w:r>
    </w:p>
    <w:p w14:paraId="083B5E8F" w14:textId="77777777" w:rsidR="00233A33" w:rsidRDefault="00000000">
      <w:pPr>
        <w:pStyle w:val="Heading2"/>
      </w:pPr>
      <w:r>
        <w:t>Test Strategy</w:t>
      </w:r>
    </w:p>
    <w:p w14:paraId="68A743C0" w14:textId="77777777" w:rsidR="00233A33" w:rsidRDefault="00000000">
      <w:r>
        <w:t>A high-level plan that defines the approach, resources, and schedule for software testing.</w:t>
      </w:r>
    </w:p>
    <w:p w14:paraId="73DF189B" w14:textId="77777777" w:rsidR="00233A33" w:rsidRDefault="00000000">
      <w:r>
        <w:t>Learn more: https://www.guru99.com/software-testing-strategy.html</w:t>
      </w:r>
    </w:p>
    <w:p w14:paraId="50BFD5D0" w14:textId="77777777" w:rsidR="00233A33" w:rsidRDefault="00000000">
      <w:pPr>
        <w:pStyle w:val="Heading2"/>
      </w:pPr>
      <w:r>
        <w:t>Automation Feasibility Analysis</w:t>
      </w:r>
    </w:p>
    <w:p w14:paraId="6A7A6ECB" w14:textId="77777777" w:rsidR="00233A33" w:rsidRDefault="00000000">
      <w:r>
        <w:t>The process of evaluating whether it makes sense to automate specific test cases based on cost, complexity, and ROI.</w:t>
      </w:r>
    </w:p>
    <w:p w14:paraId="75F9409A" w14:textId="77777777" w:rsidR="00233A33" w:rsidRDefault="00000000">
      <w:r>
        <w:t>Learn more: https://www.guru99.com/automation-testing.html</w:t>
      </w:r>
    </w:p>
    <w:p w14:paraId="7630527F" w14:textId="77777777" w:rsidR="00233A33" w:rsidRDefault="00000000">
      <w:pPr>
        <w:pStyle w:val="Heading2"/>
      </w:pPr>
      <w:r>
        <w:t>Test Scripting</w:t>
      </w:r>
    </w:p>
    <w:p w14:paraId="36D9CA66" w14:textId="77777777" w:rsidR="00233A33" w:rsidRDefault="00000000">
      <w:r>
        <w:t>Writing code that directs automated tools to test specific functions or features of an application.</w:t>
      </w:r>
    </w:p>
    <w:p w14:paraId="5C36730F" w14:textId="77777777" w:rsidR="00233A33" w:rsidRDefault="00000000">
      <w:r>
        <w:t>Learn more: https://www.geeksforgeeks.org/software-testing-scripting/</w:t>
      </w:r>
    </w:p>
    <w:p w14:paraId="2FE8F5A5" w14:textId="77777777" w:rsidR="00233A33" w:rsidRDefault="00000000">
      <w:pPr>
        <w:pStyle w:val="Heading2"/>
      </w:pPr>
      <w:r>
        <w:t>Autonomous Testing</w:t>
      </w:r>
    </w:p>
    <w:p w14:paraId="172483B3" w14:textId="77777777" w:rsidR="00233A33" w:rsidRDefault="00000000">
      <w:r>
        <w:t>Testing that is automatically planned, generated, and executed by AI with little to no human intervention.</w:t>
      </w:r>
    </w:p>
    <w:p w14:paraId="6EDD2BD0" w14:textId="77777777" w:rsidR="00233A33" w:rsidRDefault="00000000">
      <w:r>
        <w:lastRenderedPageBreak/>
        <w:t>Learn more: https://www.browserstack.com/guide/autonomous-testing</w:t>
      </w:r>
    </w:p>
    <w:p w14:paraId="35E6B6D6" w14:textId="77777777" w:rsidR="00233A33" w:rsidRDefault="00000000">
      <w:pPr>
        <w:pStyle w:val="Heading2"/>
      </w:pPr>
      <w:r>
        <w:t>Real-time Defect Detection</w:t>
      </w:r>
    </w:p>
    <w:p w14:paraId="6F00F559" w14:textId="77777777" w:rsidR="00233A33" w:rsidRDefault="00000000">
      <w:r>
        <w:t>The ability of AI tools to identify defects during test execution without waiting for a full report cycle.</w:t>
      </w:r>
    </w:p>
    <w:p w14:paraId="12D14DB9" w14:textId="77777777" w:rsidR="00233A33" w:rsidRDefault="00000000">
      <w:r>
        <w:t>Learn more: https://www.testim.io/blog/ai-defect-detection/</w:t>
      </w:r>
    </w:p>
    <w:p w14:paraId="029F6563" w14:textId="77777777" w:rsidR="00233A33" w:rsidRDefault="00000000">
      <w:pPr>
        <w:pStyle w:val="Heading2"/>
      </w:pPr>
      <w:r>
        <w:t>Predictive Analytics</w:t>
      </w:r>
    </w:p>
    <w:p w14:paraId="38013CC4" w14:textId="77777777" w:rsidR="00233A33" w:rsidRDefault="00000000">
      <w:r>
        <w:t>AI-based analysis of past test results to predict future test failures or problem areas.</w:t>
      </w:r>
    </w:p>
    <w:p w14:paraId="2284EEB8" w14:textId="77777777" w:rsidR="00233A33" w:rsidRDefault="00000000">
      <w:r>
        <w:t>Learn more: https://www.ibm.com/topics/predictive-analytics</w:t>
      </w:r>
    </w:p>
    <w:p w14:paraId="60C6C635" w14:textId="77777777" w:rsidR="00233A33" w:rsidRDefault="00000000">
      <w:pPr>
        <w:pStyle w:val="Heading2"/>
      </w:pPr>
      <w:r>
        <w:t>Risk-Based Testing</w:t>
      </w:r>
    </w:p>
    <w:p w14:paraId="44AED664" w14:textId="77777777" w:rsidR="00233A33" w:rsidRDefault="00000000">
      <w:r>
        <w:t>Testing approach that focuses more effort on areas of highest business or technical risk.</w:t>
      </w:r>
    </w:p>
    <w:p w14:paraId="02638CD4" w14:textId="77777777" w:rsidR="00233A33" w:rsidRDefault="00000000">
      <w:r>
        <w:t>Learn more: https://www.guru99.com/risk-based-testing.html</w:t>
      </w:r>
    </w:p>
    <w:p w14:paraId="401E53F8" w14:textId="77777777" w:rsidR="00233A33" w:rsidRDefault="00000000">
      <w:pPr>
        <w:pStyle w:val="Heading2"/>
      </w:pPr>
      <w:r>
        <w:t>Test Data Provisioning</w:t>
      </w:r>
    </w:p>
    <w:p w14:paraId="6688185A" w14:textId="77777777" w:rsidR="00233A33" w:rsidRDefault="00000000">
      <w:r>
        <w:t>Creating and supplying relevant data sets to be used during testing, sometimes via AI-generated synthetic data.</w:t>
      </w:r>
    </w:p>
    <w:p w14:paraId="0E1B1B93" w14:textId="77777777" w:rsidR="00233A33" w:rsidRDefault="00000000">
      <w:r>
        <w:t>Learn more: https://www.katalon.com/resources-center/blog/test-data-management</w:t>
      </w:r>
    </w:p>
    <w:p w14:paraId="40FD98F0" w14:textId="77777777" w:rsidR="00233A33" w:rsidRDefault="00000000">
      <w:pPr>
        <w:pStyle w:val="Heading2"/>
      </w:pPr>
      <w:r>
        <w:t>Defect Analytics</w:t>
      </w:r>
    </w:p>
    <w:p w14:paraId="5BE1146A" w14:textId="77777777" w:rsidR="00233A33" w:rsidRDefault="00000000">
      <w:r>
        <w:t>Analyzing test defects to find patterns and root causes, often with the help of AI.</w:t>
      </w:r>
    </w:p>
    <w:p w14:paraId="64D90F8E" w14:textId="77777777" w:rsidR="00233A33" w:rsidRDefault="00000000">
      <w:r>
        <w:t>Learn more: https://www.guru99.com/defect-management-process.html</w:t>
      </w:r>
    </w:p>
    <w:p w14:paraId="7636ADBF" w14:textId="77777777" w:rsidR="00233A33" w:rsidRDefault="00000000">
      <w:pPr>
        <w:pStyle w:val="Heading2"/>
      </w:pPr>
      <w:r>
        <w:t>Model-Based Testing</w:t>
      </w:r>
    </w:p>
    <w:p w14:paraId="2AB47F8F" w14:textId="77777777" w:rsidR="00233A33" w:rsidRDefault="00000000">
      <w:r>
        <w:t>Creating tests based on models of the system's expected behavior, often reducing the need for scripting.</w:t>
      </w:r>
    </w:p>
    <w:p w14:paraId="698E5E7F" w14:textId="77777777" w:rsidR="00233A33" w:rsidRDefault="00000000">
      <w:r>
        <w:t>Learn more: https://www.softwaretestinghelp.com/model-based-testing/</w:t>
      </w:r>
    </w:p>
    <w:p w14:paraId="15CC2E44" w14:textId="77777777" w:rsidR="00233A33" w:rsidRDefault="00000000">
      <w:pPr>
        <w:pStyle w:val="Heading2"/>
      </w:pPr>
      <w:r>
        <w:t>Scriptless Automation</w:t>
      </w:r>
    </w:p>
    <w:p w14:paraId="5517B168" w14:textId="77777777" w:rsidR="00233A33" w:rsidRDefault="00000000">
      <w:r>
        <w:t>Automation where users can create tests through UI or natural language without writing traditional code.</w:t>
      </w:r>
    </w:p>
    <w:p w14:paraId="08FDC04C" w14:textId="77777777" w:rsidR="00233A33" w:rsidRDefault="00000000">
      <w:r>
        <w:t>Learn more: https://testim.io/blog/scriptless-test-automation/</w:t>
      </w:r>
    </w:p>
    <w:p w14:paraId="09C6CB1A" w14:textId="77777777" w:rsidR="00233A33" w:rsidRDefault="00000000">
      <w:pPr>
        <w:pStyle w:val="Heading2"/>
      </w:pPr>
      <w:r>
        <w:t>Domain Expertise</w:t>
      </w:r>
    </w:p>
    <w:p w14:paraId="2A6A4D5C" w14:textId="77777777" w:rsidR="00233A33" w:rsidRDefault="00000000">
      <w:r>
        <w:t>Subject matter knowledge that testers use to ensure test cases reflect real user needs and business logic.</w:t>
      </w:r>
    </w:p>
    <w:p w14:paraId="4B267CA4" w14:textId="77777777" w:rsidR="00233A33" w:rsidRDefault="00000000">
      <w:r>
        <w:t>Learn more: https://www.softwaretestinghelp.com/domain-knowledge-in-testing/</w:t>
      </w:r>
    </w:p>
    <w:p w14:paraId="1E887E97" w14:textId="77777777" w:rsidR="00233A33" w:rsidRDefault="00000000">
      <w:pPr>
        <w:pStyle w:val="Heading2"/>
      </w:pPr>
      <w:r>
        <w:lastRenderedPageBreak/>
        <w:t>Test Coverage</w:t>
      </w:r>
    </w:p>
    <w:p w14:paraId="756D269E" w14:textId="77777777" w:rsidR="00233A33" w:rsidRDefault="00000000">
      <w:r>
        <w:t>A measure of how much of the system is tested by a set of tests—higher coverage usually means fewer missed bugs.</w:t>
      </w:r>
    </w:p>
    <w:p w14:paraId="776F6B57" w14:textId="77777777" w:rsidR="00233A33" w:rsidRDefault="00000000">
      <w:r>
        <w:t>Learn more: https://www.browserstack.com/guide/test-coverage-in-software-testing</w:t>
      </w:r>
    </w:p>
    <w:p w14:paraId="0875D0D6" w14:textId="77777777" w:rsidR="00233A33" w:rsidRDefault="00000000">
      <w:pPr>
        <w:pStyle w:val="Heading2"/>
      </w:pPr>
      <w:r>
        <w:t>API Testing</w:t>
      </w:r>
    </w:p>
    <w:p w14:paraId="2AD94855" w14:textId="77777777" w:rsidR="00233A33" w:rsidRDefault="00000000">
      <w:r>
        <w:t>Testing the communication between different software systems, especially through APIs.</w:t>
      </w:r>
    </w:p>
    <w:p w14:paraId="6CB8AD42" w14:textId="77777777" w:rsidR="00233A33" w:rsidRDefault="00000000">
      <w:r>
        <w:t>Learn more: https://www.guru99.com/api-testing.html</w:t>
      </w:r>
    </w:p>
    <w:p w14:paraId="03DBA8A7" w14:textId="77777777" w:rsidR="00233A33" w:rsidRDefault="00000000">
      <w:pPr>
        <w:pStyle w:val="Heading2"/>
      </w:pPr>
      <w:r>
        <w:t>BDD (Behavior-Driven Development)</w:t>
      </w:r>
    </w:p>
    <w:p w14:paraId="1CE1C2E5" w14:textId="77777777" w:rsidR="00233A33" w:rsidRDefault="00000000">
      <w:r>
        <w:t>A development approach where tests are written in plain language and tied to business requirements.</w:t>
      </w:r>
    </w:p>
    <w:p w14:paraId="1BFE95D3" w14:textId="77777777" w:rsidR="00233A33" w:rsidRDefault="00000000">
      <w:r>
        <w:t>Learn more: https://cucumber.io/docs/bdd/</w:t>
      </w:r>
    </w:p>
    <w:p w14:paraId="10C66FD6" w14:textId="77777777" w:rsidR="00233A33" w:rsidRDefault="00000000">
      <w:pPr>
        <w:pStyle w:val="Heading2"/>
      </w:pPr>
      <w:r>
        <w:t>Delta Test Scenarios</w:t>
      </w:r>
    </w:p>
    <w:p w14:paraId="27BD105A" w14:textId="77777777" w:rsidR="00233A33" w:rsidRDefault="00000000">
      <w:r>
        <w:t>Test scenarios created by comparing current requirements or defect logs to prior ones to catch recent changes.</w:t>
      </w:r>
    </w:p>
    <w:p w14:paraId="1B291B99" w14:textId="77777777" w:rsidR="00233A33" w:rsidRDefault="00000000">
      <w:r>
        <w:t>Learn more: https://www.microfocus.com/documentation/silk-performer/205/en/silkperformer-205-help-en/GUID-2AB1C8CB-3C95-4E57-BFFC-83F27277F70C.html</w:t>
      </w:r>
    </w:p>
    <w:p w14:paraId="13147A53" w14:textId="77777777" w:rsidR="00233A33" w:rsidRDefault="00000000">
      <w:pPr>
        <w:pStyle w:val="Heading2"/>
      </w:pPr>
      <w:r>
        <w:t>Data Privacy</w:t>
      </w:r>
    </w:p>
    <w:p w14:paraId="13A58F68" w14:textId="77777777" w:rsidR="00233A33" w:rsidRDefault="00000000">
      <w:r>
        <w:t>Ensuring sensitive user or business data is handled appropriately and not exposed during testing.</w:t>
      </w:r>
    </w:p>
    <w:p w14:paraId="517B46AC" w14:textId="77777777" w:rsidR="00233A33" w:rsidRDefault="00000000">
      <w:r>
        <w:t>Learn more: https://www.csoonline.com/article/2110123/what-is-data-privacy.html</w:t>
      </w:r>
    </w:p>
    <w:p w14:paraId="01530FAD" w14:textId="77777777" w:rsidR="00233A33" w:rsidRDefault="00000000">
      <w:pPr>
        <w:pStyle w:val="Heading2"/>
      </w:pPr>
      <w:r>
        <w:t>CI Tools (e.g., Jenkins, GitLab CI)</w:t>
      </w:r>
    </w:p>
    <w:p w14:paraId="6A8D157E" w14:textId="77777777" w:rsidR="00233A33" w:rsidRDefault="00000000">
      <w:r>
        <w:t>Tools that manage continuous integration pipelines, enabling automated testing with every code change.</w:t>
      </w:r>
    </w:p>
    <w:p w14:paraId="417E8513" w14:textId="77777777" w:rsidR="00233A33" w:rsidRDefault="00000000">
      <w:r>
        <w:t>Learn more: https://www.redhat.com/en/topics/devops/what-is-ci-cd</w:t>
      </w:r>
    </w:p>
    <w:p w14:paraId="2DC40A56" w14:textId="77777777" w:rsidR="00233A33" w:rsidRDefault="00000000">
      <w:pPr>
        <w:pStyle w:val="Heading2"/>
      </w:pPr>
      <w:r>
        <w:t>Visual Assertions</w:t>
      </w:r>
    </w:p>
    <w:p w14:paraId="54CD5650" w14:textId="77777777" w:rsidR="00233A33" w:rsidRDefault="00000000">
      <w:r>
        <w:t>Visual checks performed by AI to ensure UI elements are displayed as intended across different devices.</w:t>
      </w:r>
    </w:p>
    <w:p w14:paraId="6475296E" w14:textId="77777777" w:rsidR="00233A33" w:rsidRDefault="00000000">
      <w:r>
        <w:t>Learn more: https://applitools.com/blog/visual-testing-ai/</w:t>
      </w:r>
    </w:p>
    <w:p w14:paraId="7DC35027" w14:textId="77777777" w:rsidR="00233A33" w:rsidRDefault="00000000">
      <w:pPr>
        <w:pStyle w:val="Heading2"/>
      </w:pPr>
      <w:r>
        <w:t>Self-Healing Plugins</w:t>
      </w:r>
    </w:p>
    <w:p w14:paraId="48E6D749" w14:textId="77777777" w:rsidR="00233A33" w:rsidRDefault="00000000">
      <w:r>
        <w:t>Software components that automatically fix broken test scripts when app interfaces change.</w:t>
      </w:r>
    </w:p>
    <w:p w14:paraId="5ADDF3BE" w14:textId="77777777" w:rsidR="00233A33" w:rsidRDefault="00000000">
      <w:r>
        <w:lastRenderedPageBreak/>
        <w:t>Learn more: https://testim.io/blog/self-healing-tests/</w:t>
      </w:r>
    </w:p>
    <w:p w14:paraId="0FDCB344" w14:textId="77777777" w:rsidR="00233A33" w:rsidRDefault="00000000">
      <w:pPr>
        <w:pStyle w:val="Heading2"/>
      </w:pPr>
      <w:r>
        <w:t>Test Reporting Genie</w:t>
      </w:r>
    </w:p>
    <w:p w14:paraId="20D5F91E" w14:textId="77777777" w:rsidR="00233A33" w:rsidRDefault="00000000">
      <w:r>
        <w:t>A tool that simplifies and automates the creation of test reports, often with AI-enhanced insights.</w:t>
      </w:r>
    </w:p>
    <w:p w14:paraId="4BC2BD54" w14:textId="77777777" w:rsidR="00233A33" w:rsidRDefault="00000000">
      <w:r>
        <w:t>Learn more: https://www.testingxperts.com/blog/how-to-generate-effective-software-test-reports</w:t>
      </w:r>
    </w:p>
    <w:p w14:paraId="08E619A8" w14:textId="77777777" w:rsidR="00233A33" w:rsidRDefault="00000000">
      <w:pPr>
        <w:pStyle w:val="Heading2"/>
      </w:pPr>
      <w:r>
        <w:t>Prompt Tuning</w:t>
      </w:r>
    </w:p>
    <w:p w14:paraId="7E730936" w14:textId="77777777" w:rsidR="00233A33" w:rsidRDefault="00000000">
      <w:r>
        <w:t>The process of refining prompts to AI tools to improve the quality of their responses.</w:t>
      </w:r>
    </w:p>
    <w:p w14:paraId="1E354BE3" w14:textId="77777777" w:rsidR="00233A33" w:rsidRDefault="00000000">
      <w:r>
        <w:t>Learn more: https://www.promptingguide.ai/introduction/prompt-tuning</w:t>
      </w:r>
    </w:p>
    <w:p w14:paraId="7DAD1343" w14:textId="77777777" w:rsidR="00233A33" w:rsidRDefault="00000000">
      <w:pPr>
        <w:pStyle w:val="Heading2"/>
      </w:pPr>
      <w:r>
        <w:t>Human in the Loop</w:t>
      </w:r>
    </w:p>
    <w:p w14:paraId="73C8DC56" w14:textId="77777777" w:rsidR="00233A33" w:rsidRDefault="00000000">
      <w:r>
        <w:t>Involving humans to review, adjust, and guide AI-generated outputs to ensure correctness and relevance.</w:t>
      </w:r>
    </w:p>
    <w:p w14:paraId="7BB9B7C4" w14:textId="77777777" w:rsidR="00233A33" w:rsidRDefault="00000000">
      <w:r>
        <w:t>Learn more: https://www.techtarget.com/searchenterpriseai/definition/human-in-the-loop-HITL</w:t>
      </w:r>
    </w:p>
    <w:sectPr w:rsidR="00233A33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68923" w14:textId="77777777" w:rsidR="00AE1155" w:rsidRDefault="00AE1155" w:rsidP="00CB0A05">
      <w:pPr>
        <w:spacing w:after="0" w:line="240" w:lineRule="auto"/>
      </w:pPr>
      <w:r>
        <w:separator/>
      </w:r>
    </w:p>
  </w:endnote>
  <w:endnote w:type="continuationSeparator" w:id="0">
    <w:p w14:paraId="19416E9F" w14:textId="77777777" w:rsidR="00AE1155" w:rsidRDefault="00AE1155" w:rsidP="00CB0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96880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E35248" w14:textId="1F9658E6" w:rsidR="00CB0A05" w:rsidRDefault="00CB0A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41CB4E" w14:textId="77777777" w:rsidR="00CB0A05" w:rsidRDefault="00CB0A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AA9962" w14:textId="77777777" w:rsidR="00AE1155" w:rsidRDefault="00AE1155" w:rsidP="00CB0A05">
      <w:pPr>
        <w:spacing w:after="0" w:line="240" w:lineRule="auto"/>
      </w:pPr>
      <w:r>
        <w:separator/>
      </w:r>
    </w:p>
  </w:footnote>
  <w:footnote w:type="continuationSeparator" w:id="0">
    <w:p w14:paraId="59701CD6" w14:textId="77777777" w:rsidR="00AE1155" w:rsidRDefault="00AE1155" w:rsidP="00CB0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2560033">
    <w:abstractNumId w:val="8"/>
  </w:num>
  <w:num w:numId="2" w16cid:durableId="912278052">
    <w:abstractNumId w:val="6"/>
  </w:num>
  <w:num w:numId="3" w16cid:durableId="112525851">
    <w:abstractNumId w:val="5"/>
  </w:num>
  <w:num w:numId="4" w16cid:durableId="460999046">
    <w:abstractNumId w:val="4"/>
  </w:num>
  <w:num w:numId="5" w16cid:durableId="10036565">
    <w:abstractNumId w:val="7"/>
  </w:num>
  <w:num w:numId="6" w16cid:durableId="1913465119">
    <w:abstractNumId w:val="3"/>
  </w:num>
  <w:num w:numId="7" w16cid:durableId="1741295027">
    <w:abstractNumId w:val="2"/>
  </w:num>
  <w:num w:numId="8" w16cid:durableId="402072789">
    <w:abstractNumId w:val="1"/>
  </w:num>
  <w:num w:numId="9" w16cid:durableId="1990553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3A33"/>
    <w:rsid w:val="0029639D"/>
    <w:rsid w:val="00326F90"/>
    <w:rsid w:val="00921DB6"/>
    <w:rsid w:val="00AA1D8D"/>
    <w:rsid w:val="00AE1155"/>
    <w:rsid w:val="00B47730"/>
    <w:rsid w:val="00CB0664"/>
    <w:rsid w:val="00CB0A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CB0C3563-C012-41E4-954D-88472B6E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1227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Yashar Baradaranshokouhi</cp:lastModifiedBy>
  <cp:revision>2</cp:revision>
  <dcterms:created xsi:type="dcterms:W3CDTF">2013-12-23T23:15:00Z</dcterms:created>
  <dcterms:modified xsi:type="dcterms:W3CDTF">2025-06-12T08:07:00Z</dcterms:modified>
  <cp:category/>
</cp:coreProperties>
</file>